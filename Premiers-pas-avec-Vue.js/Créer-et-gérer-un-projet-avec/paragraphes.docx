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Créer et gérer un projet avec Vue CLI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