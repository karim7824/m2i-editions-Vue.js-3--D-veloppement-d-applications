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Vue.js vs React vs Angular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