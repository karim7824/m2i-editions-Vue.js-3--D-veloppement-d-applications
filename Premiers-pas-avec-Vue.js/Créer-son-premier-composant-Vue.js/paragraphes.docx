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Créer son premier composant Vue.js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