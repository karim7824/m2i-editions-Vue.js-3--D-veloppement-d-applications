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Premiers-pas-avec-Vue.js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Times New Roman" w:hAnsi="Times New Roman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texte">
    <w:name w:val="ctexte"/>
    <w:rPr>
      <w:rFonts w:ascii="Times New Roman" w:hAnsi="Times New Roman"/>
      <w:sz w:val="26"/>
    </w:rPr>
  </w:style>
  <w:style w:type="paragraph" w:customStyle="1" w:styleId="ptexte">
    <w:name w:val="ptexte"/>
    <w:rPr>
      <w:rFonts w:ascii="Times New Roman" w:hAnsi="Times New Roman"/>
      <w:sz w:val="26"/>
    </w:rPr>
  </w:style>
  <w:style w:type="paragraph" w:customStyle="1" w:styleId="stexte">
    <w:name w:val="stexte"/>
    <w:rPr>
      <w:rFonts w:ascii="Times New Roman" w:hAnsi="Times New Roman"/>
      <w:sz w:val="26"/>
    </w:rPr>
  </w:style>
  <w:style w:type="paragraph" w:customStyle="1" w:styleId="exerciceenonce">
    <w:name w:val="exerciceenonce"/>
    <w:rPr>
      <w:rFonts w:ascii="Times New Roman" w:hAnsi="Times New Roman"/>
      <w:sz w:val="26"/>
    </w:rPr>
  </w:style>
  <w:style w:type="paragraph" w:customStyle="1" w:styleId="exercicecorrige">
    <w:name w:val="exercicecorrige"/>
    <w:rPr>
      <w:rFonts w:ascii="Times New Roman" w:hAnsi="Times New Roman"/>
      <w:sz w:val="26"/>
    </w:rPr>
  </w:style>
  <w:style w:type="paragraph" w:customStyle="1" w:styleId="site">
    <w:name w:val="site"/>
    <w:rPr>
      <w:rFonts w:ascii="Times New Roman" w:hAnsi="Times New Roman"/>
      <w:sz w:val="26"/>
    </w:rPr>
  </w:style>
  <w:style w:type="paragraph" w:customStyle="1" w:styleId="exercicedownload">
    <w:name w:val="exercicedownload"/>
    <w:rPr>
      <w:rFonts w:ascii="Times New Roman" w:hAnsi="Times New Roman"/>
      <w:sz w:val="26"/>
    </w:rPr>
  </w:style>
  <w:style w:type="paragraph" w:customStyle="1" w:styleId="exempledescription">
    <w:name w:val="exempledescription"/>
    <w:rPr>
      <w:rFonts w:ascii="Times New Roman" w:hAnsi="Times New Roman"/>
      <w:sz w:val="26"/>
    </w:rPr>
  </w:style>
  <w:style w:type="paragraph" w:customStyle="1" w:styleId="exemplecontenu">
    <w:name w:val="exemplecontenu"/>
    <w:rPr>
      <w:rFonts w:ascii="Times New Roman" w:hAnsi="Times New Roman"/>
      <w:sz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