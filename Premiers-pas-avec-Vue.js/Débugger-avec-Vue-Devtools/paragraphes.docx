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Débugger avec Vue Devtools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