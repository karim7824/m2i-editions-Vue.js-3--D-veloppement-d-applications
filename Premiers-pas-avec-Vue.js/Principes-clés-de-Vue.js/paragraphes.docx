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Principes clés de Vue.js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