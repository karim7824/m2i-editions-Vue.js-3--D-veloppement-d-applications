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La base d'une application   l'instance Vue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