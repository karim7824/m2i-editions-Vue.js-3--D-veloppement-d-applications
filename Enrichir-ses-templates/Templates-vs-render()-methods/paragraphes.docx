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Templates vs render() methods et JSX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