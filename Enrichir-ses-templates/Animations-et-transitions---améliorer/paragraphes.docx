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Animations et transitions   améliorer l'expérience utilisateur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