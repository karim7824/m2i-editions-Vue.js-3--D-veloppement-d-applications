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Filters et computed Props   simplifier l'écriture des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