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Composants fonctionnels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