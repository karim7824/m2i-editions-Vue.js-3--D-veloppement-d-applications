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Etendre Vuex avec les plug-ins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