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Passer du contenu à un composant   les slots  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