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Vuex et les formulaires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