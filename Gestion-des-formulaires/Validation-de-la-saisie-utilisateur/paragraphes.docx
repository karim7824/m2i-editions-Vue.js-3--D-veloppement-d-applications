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Validation de la saisie utilisateur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