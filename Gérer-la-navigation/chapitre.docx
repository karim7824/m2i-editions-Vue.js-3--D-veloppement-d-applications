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Gérer-la-navigation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