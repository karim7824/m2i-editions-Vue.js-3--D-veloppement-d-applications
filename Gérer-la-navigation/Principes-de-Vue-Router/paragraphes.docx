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Principes de Vue Router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