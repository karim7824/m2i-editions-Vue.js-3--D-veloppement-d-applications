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Sécuriser une application   les navigation guards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