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Transitions entre écrans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