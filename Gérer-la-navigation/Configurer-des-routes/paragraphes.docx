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Configurer des routes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